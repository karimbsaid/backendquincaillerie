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Facture for admin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Qty</w:t>
            </w:r>
          </w:p>
        </w:tc>
        <w:tc>
          <w:tcPr>
            <w:tcW w:type="dxa" w:w="1728"/>
          </w:tcPr>
          <w:p>
            <w:r>
              <w:t>Product ID</w:t>
            </w:r>
          </w:p>
        </w:tc>
        <w:tc>
          <w:tcPr>
            <w:tcW w:type="dxa" w:w="1728"/>
          </w:tcPr>
          <w:p>
            <w:r>
              <w:t>Product Name</w:t>
            </w:r>
          </w:p>
        </w:tc>
        <w:tc>
          <w:tcPr>
            <w:tcW w:type="dxa" w:w="1728"/>
          </w:tcPr>
          <w:p>
            <w:r>
              <w:t>Category</w:t>
            </w:r>
          </w:p>
        </w:tc>
        <w:tc>
          <w:tcPr>
            <w:tcW w:type="dxa" w:w="1728"/>
          </w:tcPr>
          <w:p>
            <w:r>
              <w:t>Price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66</w:t>
            </w:r>
          </w:p>
        </w:tc>
        <w:tc>
          <w:tcPr>
            <w:tcW w:type="dxa" w:w="1728"/>
          </w:tcPr>
          <w:p>
            <w:r>
              <w:t>mohamedino</w:t>
            </w:r>
          </w:p>
        </w:tc>
        <w:tc>
          <w:tcPr>
            <w:tcW w:type="dxa" w:w="1728"/>
          </w:tcPr>
          <w:p>
            <w:r>
              <w:t>electric</w:t>
            </w:r>
          </w:p>
        </w:tc>
        <w:tc>
          <w:tcPr>
            <w:tcW w:type="dxa" w:w="1728"/>
          </w:tcPr>
          <w:p>
            <w:r>
              <w:t>2500.00000</w:t>
            </w:r>
          </w:p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82</w:t>
            </w:r>
          </w:p>
        </w:tc>
        <w:tc>
          <w:tcPr>
            <w:tcW w:type="dxa" w:w="1728"/>
          </w:tcPr>
          <w:p>
            <w:r>
              <w:t>test</w:t>
            </w:r>
          </w:p>
        </w:tc>
        <w:tc>
          <w:tcPr>
            <w:tcW w:type="dxa" w:w="1728"/>
          </w:tcPr>
          <w:p>
            <w:r>
              <w:t>test</w:t>
            </w:r>
          </w:p>
        </w:tc>
        <w:tc>
          <w:tcPr>
            <w:tcW w:type="dxa" w:w="1728"/>
          </w:tcPr>
          <w:p>
            <w:r>
              <w:t>2500.00000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88</w:t>
            </w:r>
          </w:p>
        </w:tc>
        <w:tc>
          <w:tcPr>
            <w:tcW w:type="dxa" w:w="1728"/>
          </w:tcPr>
          <w:p>
            <w:r>
              <w:t>test</w:t>
            </w:r>
          </w:p>
        </w:tc>
        <w:tc>
          <w:tcPr>
            <w:tcW w:type="dxa" w:w="1728"/>
          </w:tcPr>
          <w:p>
            <w:r>
              <w:t>electric</w:t>
            </w:r>
          </w:p>
        </w:tc>
        <w:tc>
          <w:tcPr>
            <w:tcW w:type="dxa" w:w="1728"/>
          </w:tcPr>
          <w:p>
            <w:r>
              <w:t>950.00000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95</w:t>
            </w:r>
          </w:p>
        </w:tc>
        <w:tc>
          <w:tcPr>
            <w:tcW w:type="dxa" w:w="1728"/>
          </w:tcPr>
          <w:p>
            <w:r>
              <w:t>karim</w:t>
            </w:r>
          </w:p>
        </w:tc>
        <w:tc>
          <w:tcPr>
            <w:tcW w:type="dxa" w:w="1728"/>
          </w:tcPr>
          <w:p>
            <w:r>
              <w:t>karim v2</w:t>
            </w:r>
          </w:p>
        </w:tc>
        <w:tc>
          <w:tcPr>
            <w:tcW w:type="dxa" w:w="1728"/>
          </w:tcPr>
          <w:p>
            <w:r>
              <w:t>10.00000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94</w:t>
            </w:r>
          </w:p>
        </w:tc>
        <w:tc>
          <w:tcPr>
            <w:tcW w:type="dxa" w:w="1728"/>
          </w:tcPr>
          <w:p>
            <w:r>
              <w:t>karim</w:t>
            </w:r>
          </w:p>
        </w:tc>
        <w:tc>
          <w:tcPr>
            <w:tcW w:type="dxa" w:w="1728"/>
          </w:tcPr>
          <w:p>
            <w:r>
              <w:t>karim v2</w:t>
            </w:r>
          </w:p>
        </w:tc>
        <w:tc>
          <w:tcPr>
            <w:tcW w:type="dxa" w:w="1728"/>
          </w:tcPr>
          <w:p>
            <w:r>
              <w:t>10.00000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